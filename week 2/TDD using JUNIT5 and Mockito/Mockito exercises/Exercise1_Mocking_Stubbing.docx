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F6501" w14:textId="77777777" w:rsidR="00EB18C4" w:rsidRPr="00977DD2" w:rsidRDefault="00000000">
      <w:pPr>
        <w:pStyle w:val="Title"/>
        <w:rPr>
          <w:color w:val="000000" w:themeColor="text1"/>
        </w:rPr>
      </w:pPr>
      <w:r w:rsidRPr="00977DD2">
        <w:rPr>
          <w:color w:val="000000" w:themeColor="text1"/>
        </w:rPr>
        <w:t>Exercise 1 – Mocking and Stubbing</w:t>
      </w:r>
    </w:p>
    <w:p w14:paraId="0A92B481" w14:textId="77777777" w:rsidR="00EB18C4" w:rsidRPr="00977DD2" w:rsidRDefault="00000000">
      <w:pPr>
        <w:rPr>
          <w:color w:val="000000" w:themeColor="text1"/>
        </w:rPr>
      </w:pPr>
      <w:r w:rsidRPr="00977DD2">
        <w:rPr>
          <w:color w:val="000000" w:themeColor="text1"/>
        </w:rPr>
        <w:t>Steps:</w:t>
      </w:r>
      <w:r w:rsidRPr="00977DD2">
        <w:rPr>
          <w:color w:val="000000" w:themeColor="text1"/>
        </w:rPr>
        <w:br/>
        <w:t>1. Create a mock object for the external API.</w:t>
      </w:r>
      <w:r w:rsidRPr="00977DD2">
        <w:rPr>
          <w:color w:val="000000" w:themeColor="text1"/>
        </w:rPr>
        <w:br/>
        <w:t>2. Stub the methods to return predefined values.</w:t>
      </w:r>
      <w:r w:rsidRPr="00977DD2">
        <w:rPr>
          <w:color w:val="000000" w:themeColor="text1"/>
        </w:rPr>
        <w:br/>
        <w:t>3. Write a test case that uses the mock object.</w:t>
      </w:r>
    </w:p>
    <w:p w14:paraId="392363DF" w14:textId="77777777" w:rsidR="00EB18C4" w:rsidRPr="00977DD2" w:rsidRDefault="00000000">
      <w:pPr>
        <w:rPr>
          <w:color w:val="000000" w:themeColor="text1"/>
        </w:rPr>
      </w:pPr>
      <w:r w:rsidRPr="00977DD2">
        <w:rPr>
          <w:color w:val="000000" w:themeColor="text1"/>
        </w:rPr>
        <w:t>Code:</w:t>
      </w:r>
    </w:p>
    <w:p w14:paraId="1DBB45E5" w14:textId="77777777" w:rsidR="00EB18C4" w:rsidRPr="00977DD2" w:rsidRDefault="00000000">
      <w:pPr>
        <w:rPr>
          <w:color w:val="000000" w:themeColor="text1"/>
        </w:rPr>
      </w:pPr>
      <w:r w:rsidRPr="00977DD2">
        <w:rPr>
          <w:color w:val="000000" w:themeColor="text1"/>
        </w:rPr>
        <w:br/>
        <w:t>import static org.mockito.Mockito.*;</w:t>
      </w:r>
      <w:r w:rsidRPr="00977DD2">
        <w:rPr>
          <w:color w:val="000000" w:themeColor="text1"/>
        </w:rPr>
        <w:br/>
        <w:t>import static org.junit.jupiter.api.Assertions.*;</w:t>
      </w:r>
      <w:r w:rsidRPr="00977DD2">
        <w:rPr>
          <w:color w:val="000000" w:themeColor="text1"/>
        </w:rPr>
        <w:br/>
        <w:t>import org.junit.jupiter.api.Test;</w:t>
      </w:r>
      <w:r w:rsidRPr="00977DD2">
        <w:rPr>
          <w:color w:val="000000" w:themeColor="text1"/>
        </w:rPr>
        <w:br/>
        <w:t>import org.mockito.Mockito;</w:t>
      </w:r>
      <w:r w:rsidRPr="00977DD2">
        <w:rPr>
          <w:color w:val="000000" w:themeColor="text1"/>
        </w:rPr>
        <w:br/>
      </w:r>
      <w:r w:rsidRPr="00977DD2">
        <w:rPr>
          <w:color w:val="000000" w:themeColor="text1"/>
        </w:rPr>
        <w:br/>
        <w:t>// External API interface</w:t>
      </w:r>
      <w:r w:rsidRPr="00977DD2">
        <w:rPr>
          <w:color w:val="000000" w:themeColor="text1"/>
        </w:rPr>
        <w:br/>
        <w:t>interface ExternalApi {</w:t>
      </w:r>
      <w:r w:rsidRPr="00977DD2">
        <w:rPr>
          <w:color w:val="000000" w:themeColor="text1"/>
        </w:rPr>
        <w:br/>
        <w:t xml:space="preserve">    String getData();</w:t>
      </w:r>
      <w:r w:rsidRPr="00977DD2">
        <w:rPr>
          <w:color w:val="000000" w:themeColor="text1"/>
        </w:rPr>
        <w:br/>
        <w:t>}</w:t>
      </w:r>
      <w:r w:rsidRPr="00977DD2">
        <w:rPr>
          <w:color w:val="000000" w:themeColor="text1"/>
        </w:rPr>
        <w:br/>
      </w:r>
      <w:r w:rsidRPr="00977DD2">
        <w:rPr>
          <w:color w:val="000000" w:themeColor="text1"/>
        </w:rPr>
        <w:br/>
        <w:t>// Service using the API</w:t>
      </w:r>
      <w:r w:rsidRPr="00977DD2">
        <w:rPr>
          <w:color w:val="000000" w:themeColor="text1"/>
        </w:rPr>
        <w:br/>
        <w:t>class MyService {</w:t>
      </w:r>
      <w:r w:rsidRPr="00977DD2">
        <w:rPr>
          <w:color w:val="000000" w:themeColor="text1"/>
        </w:rPr>
        <w:br/>
        <w:t xml:space="preserve">    private final ExternalApi api;</w:t>
      </w:r>
      <w:r w:rsidRPr="00977DD2">
        <w:rPr>
          <w:color w:val="000000" w:themeColor="text1"/>
        </w:rPr>
        <w:br/>
        <w:t xml:space="preserve">    public MyService(ExternalApi api) { this.api = api; }</w:t>
      </w:r>
      <w:r w:rsidRPr="00977DD2">
        <w:rPr>
          <w:color w:val="000000" w:themeColor="text1"/>
        </w:rPr>
        <w:br/>
        <w:t xml:space="preserve">    public String fetchData() { return api.getData(); }</w:t>
      </w:r>
      <w:r w:rsidRPr="00977DD2">
        <w:rPr>
          <w:color w:val="000000" w:themeColor="text1"/>
        </w:rPr>
        <w:br/>
        <w:t>}</w:t>
      </w:r>
      <w:r w:rsidRPr="00977DD2">
        <w:rPr>
          <w:color w:val="000000" w:themeColor="text1"/>
        </w:rPr>
        <w:br/>
      </w:r>
      <w:r w:rsidRPr="00977DD2">
        <w:rPr>
          <w:color w:val="000000" w:themeColor="text1"/>
        </w:rPr>
        <w:br/>
        <w:t>// Test class</w:t>
      </w:r>
      <w:r w:rsidRPr="00977DD2">
        <w:rPr>
          <w:color w:val="000000" w:themeColor="text1"/>
        </w:rPr>
        <w:br/>
        <w:t>public class MyServiceTestMocking {</w:t>
      </w:r>
      <w:r w:rsidRPr="00977DD2">
        <w:rPr>
          <w:color w:val="000000" w:themeColor="text1"/>
        </w:rPr>
        <w:br/>
        <w:t xml:space="preserve">    @Test</w:t>
      </w:r>
      <w:r w:rsidRPr="00977DD2">
        <w:rPr>
          <w:color w:val="000000" w:themeColor="text1"/>
        </w:rPr>
        <w:br/>
        <w:t xml:space="preserve">    public void testExternalApi() {</w:t>
      </w:r>
      <w:r w:rsidRPr="00977DD2">
        <w:rPr>
          <w:color w:val="000000" w:themeColor="text1"/>
        </w:rPr>
        <w:br/>
        <w:t xml:space="preserve">        ExternalApi mockApi = Mockito.mock(ExternalApi.class);</w:t>
      </w:r>
      <w:r w:rsidRPr="00977DD2">
        <w:rPr>
          <w:color w:val="000000" w:themeColor="text1"/>
        </w:rPr>
        <w:br/>
        <w:t xml:space="preserve">        when(mockApi.getData()).thenReturn("Mock Data");</w:t>
      </w:r>
      <w:r w:rsidRPr="00977DD2">
        <w:rPr>
          <w:color w:val="000000" w:themeColor="text1"/>
        </w:rPr>
        <w:br/>
        <w:t xml:space="preserve">        MyService service = new MyService(mockApi);</w:t>
      </w:r>
      <w:r w:rsidRPr="00977DD2">
        <w:rPr>
          <w:color w:val="000000" w:themeColor="text1"/>
        </w:rPr>
        <w:br/>
        <w:t xml:space="preserve">        String result = service.fetchData();</w:t>
      </w:r>
      <w:r w:rsidRPr="00977DD2">
        <w:rPr>
          <w:color w:val="000000" w:themeColor="text1"/>
        </w:rPr>
        <w:br/>
        <w:t xml:space="preserve">        assertEquals("Mock Data", result);</w:t>
      </w:r>
      <w:r w:rsidRPr="00977DD2">
        <w:rPr>
          <w:color w:val="000000" w:themeColor="text1"/>
        </w:rPr>
        <w:br/>
        <w:t xml:space="preserve">    }</w:t>
      </w:r>
      <w:r w:rsidRPr="00977DD2">
        <w:rPr>
          <w:color w:val="000000" w:themeColor="text1"/>
        </w:rPr>
        <w:br/>
        <w:t>}</w:t>
      </w:r>
      <w:r w:rsidRPr="00977DD2">
        <w:rPr>
          <w:color w:val="000000" w:themeColor="text1"/>
        </w:rPr>
        <w:br/>
      </w:r>
    </w:p>
    <w:p w14:paraId="34751A8A" w14:textId="77777777" w:rsidR="00EB18C4" w:rsidRPr="00977DD2" w:rsidRDefault="00000000">
      <w:pPr>
        <w:rPr>
          <w:color w:val="000000" w:themeColor="text1"/>
        </w:rPr>
      </w:pPr>
      <w:r w:rsidRPr="00977DD2">
        <w:rPr>
          <w:color w:val="000000" w:themeColor="text1"/>
        </w:rPr>
        <w:t>Expected Output:</w:t>
      </w:r>
      <w:r w:rsidRPr="00977DD2">
        <w:rPr>
          <w:color w:val="000000" w:themeColor="text1"/>
        </w:rPr>
        <w:br/>
        <w:t>Test passes and returns "Mock Data".</w:t>
      </w:r>
    </w:p>
    <w:sectPr w:rsidR="00EB18C4" w:rsidRPr="00977D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6556829">
    <w:abstractNumId w:val="8"/>
  </w:num>
  <w:num w:numId="2" w16cid:durableId="818234656">
    <w:abstractNumId w:val="6"/>
  </w:num>
  <w:num w:numId="3" w16cid:durableId="1005329032">
    <w:abstractNumId w:val="5"/>
  </w:num>
  <w:num w:numId="4" w16cid:durableId="1237739631">
    <w:abstractNumId w:val="4"/>
  </w:num>
  <w:num w:numId="5" w16cid:durableId="1305230890">
    <w:abstractNumId w:val="7"/>
  </w:num>
  <w:num w:numId="6" w16cid:durableId="631445011">
    <w:abstractNumId w:val="3"/>
  </w:num>
  <w:num w:numId="7" w16cid:durableId="1303149058">
    <w:abstractNumId w:val="2"/>
  </w:num>
  <w:num w:numId="8" w16cid:durableId="1619407020">
    <w:abstractNumId w:val="1"/>
  </w:num>
  <w:num w:numId="9" w16cid:durableId="59220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DFE"/>
    <w:rsid w:val="0029639D"/>
    <w:rsid w:val="00326F90"/>
    <w:rsid w:val="00977DD2"/>
    <w:rsid w:val="00AA1D8D"/>
    <w:rsid w:val="00B47730"/>
    <w:rsid w:val="00CB0664"/>
    <w:rsid w:val="00EB18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97B5D"/>
  <w14:defaultImageDpi w14:val="300"/>
  <w15:docId w15:val="{10E8F522-8DE7-4C20-82DF-C412733C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abarnasakthi06@gmail.com</cp:lastModifiedBy>
  <cp:revision>2</cp:revision>
  <dcterms:created xsi:type="dcterms:W3CDTF">2013-12-23T23:15:00Z</dcterms:created>
  <dcterms:modified xsi:type="dcterms:W3CDTF">2025-06-28T14:48:00Z</dcterms:modified>
  <cp:category/>
</cp:coreProperties>
</file>