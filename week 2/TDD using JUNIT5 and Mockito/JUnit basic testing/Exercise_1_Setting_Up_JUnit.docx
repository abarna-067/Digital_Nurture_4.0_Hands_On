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3108E" w14:textId="44EF8159" w:rsidR="003A4BCA" w:rsidRPr="003A4BCA" w:rsidRDefault="003A4BCA">
      <w:pPr>
        <w:pStyle w:val="Heading1"/>
        <w:rPr>
          <w:color w:val="000000" w:themeColor="text1"/>
          <w:sz w:val="40"/>
          <w:szCs w:val="40"/>
        </w:rPr>
      </w:pPr>
      <w:r w:rsidRPr="003A4BCA">
        <w:rPr>
          <w:color w:val="000000" w:themeColor="text1"/>
          <w:sz w:val="40"/>
          <w:szCs w:val="40"/>
        </w:rPr>
        <w:t>Exercise 1: Setting Up J</w:t>
      </w:r>
      <w:r w:rsidRPr="003A4BCA">
        <w:rPr>
          <w:color w:val="000000" w:themeColor="text1"/>
          <w:sz w:val="40"/>
          <w:szCs w:val="40"/>
        </w:rPr>
        <w:t>u</w:t>
      </w:r>
      <w:r w:rsidRPr="003A4BCA">
        <w:rPr>
          <w:color w:val="000000" w:themeColor="text1"/>
          <w:sz w:val="40"/>
          <w:szCs w:val="40"/>
        </w:rPr>
        <w:t>nit</w:t>
      </w:r>
    </w:p>
    <w:p w14:paraId="16203C39" w14:textId="70981FA6" w:rsidR="009760C1" w:rsidRPr="003A4BCA" w:rsidRDefault="00000000">
      <w:pPr>
        <w:pStyle w:val="Heading1"/>
        <w:rPr>
          <w:color w:val="000000" w:themeColor="text1"/>
        </w:rPr>
      </w:pPr>
      <w:r w:rsidRPr="003A4BCA">
        <w:rPr>
          <w:color w:val="000000" w:themeColor="text1"/>
        </w:rPr>
        <w:t>Scenario:</w:t>
      </w:r>
    </w:p>
    <w:p w14:paraId="6DB322AF" w14:textId="77777777" w:rsidR="009760C1" w:rsidRPr="003A4BCA" w:rsidRDefault="00000000">
      <w:pPr>
        <w:rPr>
          <w:color w:val="000000" w:themeColor="text1"/>
        </w:rPr>
      </w:pPr>
      <w:r w:rsidRPr="003A4BCA">
        <w:rPr>
          <w:color w:val="000000" w:themeColor="text1"/>
        </w:rPr>
        <w:t>You need to set up JUnit in your Java project to start writing unit tests.</w:t>
      </w:r>
    </w:p>
    <w:p w14:paraId="0C467476" w14:textId="77777777" w:rsidR="009760C1" w:rsidRPr="003A4BCA" w:rsidRDefault="00000000">
      <w:pPr>
        <w:pStyle w:val="Heading1"/>
        <w:rPr>
          <w:color w:val="000000" w:themeColor="text1"/>
        </w:rPr>
      </w:pPr>
      <w:r w:rsidRPr="003A4BCA">
        <w:rPr>
          <w:color w:val="000000" w:themeColor="text1"/>
        </w:rPr>
        <w:t>Steps:</w:t>
      </w:r>
    </w:p>
    <w:p w14:paraId="05EE811A" w14:textId="77777777" w:rsidR="009760C1" w:rsidRPr="003A4BCA" w:rsidRDefault="00000000">
      <w:pPr>
        <w:rPr>
          <w:color w:val="000000" w:themeColor="text1"/>
        </w:rPr>
      </w:pPr>
      <w:r w:rsidRPr="003A4BCA">
        <w:rPr>
          <w:color w:val="000000" w:themeColor="text1"/>
        </w:rPr>
        <w:t>1. Create a new Java project in your IDE (e.g., IntelliJ IDEA, Eclipse).</w:t>
      </w:r>
      <w:r w:rsidRPr="003A4BCA">
        <w:rPr>
          <w:color w:val="000000" w:themeColor="text1"/>
        </w:rPr>
        <w:br/>
        <w:t>2. Add JUnit dependency to your project. If you are using Maven, add the following to your pom.xml:</w:t>
      </w:r>
      <w:r w:rsidRPr="003A4BCA">
        <w:rPr>
          <w:color w:val="000000" w:themeColor="text1"/>
        </w:rPr>
        <w:br/>
      </w:r>
      <w:r w:rsidRPr="003A4BCA">
        <w:rPr>
          <w:color w:val="000000" w:themeColor="text1"/>
        </w:rPr>
        <w:br/>
        <w:t>&lt;dependency&gt;</w:t>
      </w:r>
      <w:r w:rsidRPr="003A4BCA">
        <w:rPr>
          <w:color w:val="000000" w:themeColor="text1"/>
        </w:rPr>
        <w:br/>
        <w:t xml:space="preserve">  &lt;groupId&gt;junit&lt;/groupId&gt;</w:t>
      </w:r>
      <w:r w:rsidRPr="003A4BCA">
        <w:rPr>
          <w:color w:val="000000" w:themeColor="text1"/>
        </w:rPr>
        <w:br/>
        <w:t xml:space="preserve">  &lt;artifactId&gt;junit&lt;/artifactId&gt;</w:t>
      </w:r>
      <w:r w:rsidRPr="003A4BCA">
        <w:rPr>
          <w:color w:val="000000" w:themeColor="text1"/>
        </w:rPr>
        <w:br/>
        <w:t xml:space="preserve">  &lt;version&gt;4.13.2&lt;/version&gt;</w:t>
      </w:r>
      <w:r w:rsidRPr="003A4BCA">
        <w:rPr>
          <w:color w:val="000000" w:themeColor="text1"/>
        </w:rPr>
        <w:br/>
        <w:t xml:space="preserve">  &lt;scope&gt;test&lt;/scope&gt;</w:t>
      </w:r>
      <w:r w:rsidRPr="003A4BCA">
        <w:rPr>
          <w:color w:val="000000" w:themeColor="text1"/>
        </w:rPr>
        <w:br/>
        <w:t>&lt;/dependency&gt;</w:t>
      </w:r>
      <w:r w:rsidRPr="003A4BCA">
        <w:rPr>
          <w:color w:val="000000" w:themeColor="text1"/>
        </w:rPr>
        <w:br/>
      </w:r>
      <w:r w:rsidRPr="003A4BCA">
        <w:rPr>
          <w:color w:val="000000" w:themeColor="text1"/>
        </w:rPr>
        <w:br/>
        <w:t>3. Create a new test class in your project.</w:t>
      </w:r>
    </w:p>
    <w:p w14:paraId="29DB78B2" w14:textId="77777777" w:rsidR="009760C1" w:rsidRPr="003A4BCA" w:rsidRDefault="00000000">
      <w:pPr>
        <w:pStyle w:val="Heading1"/>
        <w:rPr>
          <w:color w:val="000000" w:themeColor="text1"/>
        </w:rPr>
      </w:pPr>
      <w:r w:rsidRPr="003A4BCA">
        <w:rPr>
          <w:color w:val="000000" w:themeColor="text1"/>
        </w:rPr>
        <w:t>Output:</w:t>
      </w:r>
    </w:p>
    <w:p w14:paraId="63B20B9F" w14:textId="77777777" w:rsidR="009760C1" w:rsidRPr="003A4BCA" w:rsidRDefault="00000000">
      <w:pPr>
        <w:rPr>
          <w:color w:val="000000" w:themeColor="text1"/>
        </w:rPr>
      </w:pPr>
      <w:r w:rsidRPr="003A4BCA">
        <w:rPr>
          <w:color w:val="000000" w:themeColor="text1"/>
        </w:rPr>
        <w:t>No direct output. This step is for setting up the environment.</w:t>
      </w:r>
    </w:p>
    <w:sectPr w:rsidR="009760C1" w:rsidRPr="003A4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868889">
    <w:abstractNumId w:val="8"/>
  </w:num>
  <w:num w:numId="2" w16cid:durableId="1703168818">
    <w:abstractNumId w:val="6"/>
  </w:num>
  <w:num w:numId="3" w16cid:durableId="102307173">
    <w:abstractNumId w:val="5"/>
  </w:num>
  <w:num w:numId="4" w16cid:durableId="990905532">
    <w:abstractNumId w:val="4"/>
  </w:num>
  <w:num w:numId="5" w16cid:durableId="1686442797">
    <w:abstractNumId w:val="7"/>
  </w:num>
  <w:num w:numId="6" w16cid:durableId="1811744978">
    <w:abstractNumId w:val="3"/>
  </w:num>
  <w:num w:numId="7" w16cid:durableId="1257517057">
    <w:abstractNumId w:val="2"/>
  </w:num>
  <w:num w:numId="8" w16cid:durableId="822503817">
    <w:abstractNumId w:val="1"/>
  </w:num>
  <w:num w:numId="9" w16cid:durableId="12848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ADE"/>
    <w:rsid w:val="003A4BCA"/>
    <w:rsid w:val="009760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11C07"/>
  <w14:defaultImageDpi w14:val="300"/>
  <w15:docId w15:val="{99FFB482-6C8A-4FCD-ABCB-4737FD0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2</cp:revision>
  <dcterms:created xsi:type="dcterms:W3CDTF">2013-12-23T23:15:00Z</dcterms:created>
  <dcterms:modified xsi:type="dcterms:W3CDTF">2025-06-28T14:41:00Z</dcterms:modified>
  <cp:category/>
</cp:coreProperties>
</file>