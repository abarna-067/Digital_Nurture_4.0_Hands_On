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26B5" w14:textId="77777777" w:rsidR="00440478" w:rsidRPr="00CF6D0B" w:rsidRDefault="00440478" w:rsidP="0044047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F6D0B">
        <w:rPr>
          <w:rFonts w:asciiTheme="majorHAnsi" w:hAnsiTheme="majorHAnsi" w:cstheme="majorHAnsi"/>
          <w:b/>
          <w:bCs/>
          <w:sz w:val="32"/>
          <w:szCs w:val="32"/>
        </w:rPr>
        <w:t xml:space="preserve">Week 3: </w:t>
      </w:r>
      <w:r w:rsidRPr="00CF6D0B">
        <w:rPr>
          <w:rFonts w:asciiTheme="majorHAnsi" w:hAnsiTheme="majorHAnsi" w:cstheme="majorHAnsi"/>
          <w:b/>
          <w:bCs/>
          <w:sz w:val="32"/>
          <w:szCs w:val="32"/>
          <w:lang w:val="en-IN"/>
        </w:rPr>
        <w:t>Spring Data JPA with Spring Boot, Hibernate</w:t>
      </w:r>
    </w:p>
    <w:p w14:paraId="6E23CDA9" w14:textId="77777777" w:rsidR="00440478" w:rsidRPr="00CF6D0B" w:rsidRDefault="00440478" w:rsidP="0044047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F6D0B">
        <w:rPr>
          <w:rFonts w:asciiTheme="majorHAnsi" w:hAnsiTheme="majorHAnsi" w:cstheme="majorHAnsi"/>
          <w:b/>
          <w:bCs/>
          <w:sz w:val="32"/>
          <w:szCs w:val="32"/>
          <w:lang w:val="en-IN"/>
        </w:rPr>
        <w:t>Spring Data JPA - Quick Example</w:t>
      </w:r>
    </w:p>
    <w:p w14:paraId="6E95B96A" w14:textId="77777777" w:rsidR="00440478" w:rsidRPr="00CF6D0B" w:rsidRDefault="00440478" w:rsidP="004404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F6D0B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Pr="00CF6D0B">
        <w:rPr>
          <w:rFonts w:asciiTheme="majorHAnsi" w:hAnsiTheme="majorHAnsi" w:cstheme="majorHAnsi"/>
          <w:b/>
          <w:bCs/>
          <w:sz w:val="24"/>
          <w:szCs w:val="24"/>
          <w:lang w:val="en-IN"/>
        </w:rPr>
        <w:t>om.xml</w:t>
      </w:r>
    </w:p>
    <w:p w14:paraId="00F6FC7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&lt;?xml version="1.0" encoding="UTF-8"?&gt;</w:t>
      </w:r>
    </w:p>
    <w:p w14:paraId="1E3F21F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&lt;project xmlns="http://maven.apache.org/POM/4.0.0"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xmlns:xsi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="http://www.w3.org/2001/XMLSchema-instance"</w:t>
      </w:r>
    </w:p>
    <w:p w14:paraId="7705D871" w14:textId="77777777" w:rsidR="00440478" w:rsidRPr="00CF6D0B" w:rsidRDefault="00440478" w:rsidP="00440478">
      <w:pPr>
        <w:spacing w:after="0"/>
        <w:ind w:firstLine="720"/>
        <w:rPr>
          <w:rFonts w:asciiTheme="majorHAnsi" w:hAnsiTheme="majorHAnsi" w:cstheme="majorHAnsi"/>
          <w:sz w:val="24"/>
          <w:szCs w:val="24"/>
        </w:rPr>
      </w:pPr>
      <w:proofErr w:type="gramStart"/>
      <w:r w:rsidRPr="00CF6D0B">
        <w:rPr>
          <w:rFonts w:asciiTheme="majorHAnsi" w:hAnsiTheme="majorHAnsi" w:cstheme="majorHAnsi"/>
          <w:sz w:val="24"/>
          <w:szCs w:val="24"/>
        </w:rPr>
        <w:t>xsi:schemaLocation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="http://maven.apache.org/POM/4.0.0 https://maven.apache.org/xsd/maven-4.0.0.xsd"&gt;</w:t>
      </w:r>
    </w:p>
    <w:p w14:paraId="364D4DB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&lt;modelVersion&gt;4.0.0&lt;/modelVersion&gt;</w:t>
      </w:r>
    </w:p>
    <w:p w14:paraId="4EAC366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&lt;parent&gt;</w:t>
      </w:r>
    </w:p>
    <w:p w14:paraId="3FB113F2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&lt;/groupId&gt;</w:t>
      </w:r>
    </w:p>
    <w:p w14:paraId="0756F9AB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&lt;artifactId&gt;spring-boot-starter-parent&lt;/artifactId&gt;</w:t>
      </w:r>
    </w:p>
    <w:p w14:paraId="2EB4C4E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&lt;version&gt;3.5.3&lt;/version&gt;</w:t>
      </w:r>
    </w:p>
    <w:p w14:paraId="67F38D9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 xml:space="preserve">&lt;relativePath/&gt;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&lt;!--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 xml:space="preserve"> lookup parent from repository --&gt;</w:t>
      </w:r>
    </w:p>
    <w:p w14:paraId="058BBD5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&lt;/parent&gt;</w:t>
      </w:r>
    </w:p>
    <w:p w14:paraId="5CEC54A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&lt;groupId&gt;com.cognizant&lt;/groupId&gt;</w:t>
      </w:r>
    </w:p>
    <w:p w14:paraId="71786986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&lt;artifactId&gt;orm-learn&lt;/artifactId&gt;</w:t>
      </w:r>
    </w:p>
    <w:p w14:paraId="3375383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&lt;version&gt;0.0.1-SNAPSHOT&lt;/version&gt;</w:t>
      </w:r>
    </w:p>
    <w:p w14:paraId="32FB27B2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&lt;name&gt;orm-learn&lt;/name&gt;</w:t>
      </w:r>
    </w:p>
    <w:p w14:paraId="682E9F98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&lt;description&gt;Demo project for Spring Data JPA and Hibernate&lt;/description&gt;</w:t>
      </w:r>
    </w:p>
    <w:p w14:paraId="5FAD727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&lt;url/&gt;</w:t>
      </w:r>
    </w:p>
    <w:p w14:paraId="1C0C4C4B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&lt;licenses&gt;</w:t>
      </w:r>
    </w:p>
    <w:p w14:paraId="1ED79AA9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&lt;license/&gt;</w:t>
      </w:r>
    </w:p>
    <w:p w14:paraId="50550ED3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&lt;/licenses&gt;</w:t>
      </w:r>
    </w:p>
    <w:p w14:paraId="6A268EC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&lt;developers&gt;</w:t>
      </w:r>
    </w:p>
    <w:p w14:paraId="6440C8E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&lt;developer/&gt;</w:t>
      </w:r>
    </w:p>
    <w:p w14:paraId="24691B5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&lt;/developers&gt;</w:t>
      </w:r>
    </w:p>
    <w:p w14:paraId="6F4BB4D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&lt;scm&gt;</w:t>
      </w:r>
    </w:p>
    <w:p w14:paraId="4666B30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&lt;connection/&gt;</w:t>
      </w:r>
    </w:p>
    <w:p w14:paraId="6CEF735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&lt;developerConnection/&gt;</w:t>
      </w:r>
    </w:p>
    <w:p w14:paraId="3929330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&lt;tag/&gt;</w:t>
      </w:r>
    </w:p>
    <w:p w14:paraId="7C97DD79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&lt;url/&gt;</w:t>
      </w:r>
    </w:p>
    <w:p w14:paraId="691858C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&lt;/scm&gt;</w:t>
      </w:r>
    </w:p>
    <w:p w14:paraId="66139566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&lt;properties&gt;</w:t>
      </w:r>
    </w:p>
    <w:p w14:paraId="18575D99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&gt;20&lt;/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java.version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&gt;</w:t>
      </w:r>
    </w:p>
    <w:p w14:paraId="6AAE6D8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&lt;/properties&gt;</w:t>
      </w:r>
    </w:p>
    <w:p w14:paraId="40ABCD2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lastRenderedPageBreak/>
        <w:tab/>
        <w:t>&lt;dependencies&gt;</w:t>
      </w:r>
    </w:p>
    <w:p w14:paraId="19EAECA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&lt;dependency&gt;</w:t>
      </w:r>
    </w:p>
    <w:p w14:paraId="64846F38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&lt;/groupId&gt;</w:t>
      </w:r>
    </w:p>
    <w:p w14:paraId="47ABA0EB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&lt;artifactId&gt;spring-boot-starter-data-jpa&lt;/artifactId&gt;</w:t>
      </w:r>
    </w:p>
    <w:p w14:paraId="1E492E9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&lt;/dependency&gt;</w:t>
      </w:r>
    </w:p>
    <w:p w14:paraId="788D1AD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                      &lt;dependency&gt;</w:t>
      </w:r>
    </w:p>
    <w:p w14:paraId="584A9419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                                 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&lt;/groupId&gt;</w:t>
      </w:r>
    </w:p>
    <w:p w14:paraId="40206AB5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&lt;artifactId&gt;spring-boot-devtools&lt;/artifactId&gt;</w:t>
      </w:r>
    </w:p>
    <w:p w14:paraId="36AA839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&lt;scope&gt;runtime&lt;/scope&gt;</w:t>
      </w:r>
    </w:p>
    <w:p w14:paraId="4687DA0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&lt;optional&gt;true&lt;/optional&gt;</w:t>
      </w:r>
    </w:p>
    <w:p w14:paraId="64C51184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&lt;/dependency&gt;</w:t>
      </w:r>
    </w:p>
    <w:p w14:paraId="773DEB43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&lt;dependency&gt;</w:t>
      </w:r>
    </w:p>
    <w:p w14:paraId="1D77624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&lt;groupId&gt;com.mysql&lt;/groupId&gt;</w:t>
      </w:r>
    </w:p>
    <w:p w14:paraId="0801F7D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&lt;artifactId&gt;mysql-connector-j&lt;/artifactId&gt;</w:t>
      </w:r>
    </w:p>
    <w:p w14:paraId="4E8EAA5B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&lt;scope&gt;runtime&lt;/scope&gt;</w:t>
      </w:r>
    </w:p>
    <w:p w14:paraId="522A536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&lt;/dependency&gt;</w:t>
      </w:r>
    </w:p>
    <w:p w14:paraId="3CCF6BCB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&lt;dependency&gt;</w:t>
      </w:r>
    </w:p>
    <w:p w14:paraId="7C67138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&lt;/groupId&gt;</w:t>
      </w:r>
    </w:p>
    <w:p w14:paraId="1963FDA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&lt;artifactId&gt;spring-boot-starter-test&lt;/artifactId&gt;</w:t>
      </w:r>
    </w:p>
    <w:p w14:paraId="2C06B5B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&lt;scope&gt;test&lt;/scope&gt;</w:t>
      </w:r>
    </w:p>
    <w:p w14:paraId="1876740B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&lt;/dependency&gt;</w:t>
      </w:r>
    </w:p>
    <w:p w14:paraId="134E8AD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&lt;/dependencies&gt;</w:t>
      </w:r>
    </w:p>
    <w:p w14:paraId="4730059C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</w:p>
    <w:p w14:paraId="1854066B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&lt;build&gt;</w:t>
      </w:r>
    </w:p>
    <w:p w14:paraId="6A86FB0E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&lt;plugins&gt;</w:t>
      </w:r>
    </w:p>
    <w:p w14:paraId="575A2D2A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&lt;plugin&gt;</w:t>
      </w:r>
    </w:p>
    <w:p w14:paraId="39837F5F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&lt;groupId&gt;org.springframework.boot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&lt;/groupId&gt;</w:t>
      </w:r>
    </w:p>
    <w:p w14:paraId="04BA348F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&lt;artifactId&gt;spring-boot-maven-plugin&lt;/artifactId&gt;</w:t>
      </w:r>
    </w:p>
    <w:p w14:paraId="767F0BA4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&lt;/plugin&gt;</w:t>
      </w:r>
    </w:p>
    <w:p w14:paraId="02EE8D8A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&lt;/plugins&gt;</w:t>
      </w:r>
    </w:p>
    <w:p w14:paraId="14B89D75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&lt;/build&gt;</w:t>
      </w:r>
    </w:p>
    <w:p w14:paraId="097D5F6F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</w:p>
    <w:p w14:paraId="29C2EC35" w14:textId="77777777" w:rsidR="00440478" w:rsidRPr="00CF6D0B" w:rsidRDefault="00440478" w:rsidP="00440478">
      <w:pPr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lastRenderedPageBreak/>
        <w:t>&lt;/project&gt;</w:t>
      </w:r>
    </w:p>
    <w:p w14:paraId="35EC80A6" w14:textId="77777777" w:rsidR="00440478" w:rsidRPr="00CF6D0B" w:rsidRDefault="00440478" w:rsidP="004404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F6D0B">
        <w:rPr>
          <w:rFonts w:asciiTheme="majorHAnsi" w:hAnsiTheme="majorHAnsi" w:cstheme="majorHAnsi"/>
          <w:b/>
          <w:bCs/>
          <w:sz w:val="24"/>
          <w:szCs w:val="24"/>
          <w:lang w:val="en-IN"/>
        </w:rPr>
        <w:t>OrmLearnApplication.java</w:t>
      </w:r>
    </w:p>
    <w:p w14:paraId="4D104083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package com.cognizant.orm_learn;</w:t>
      </w:r>
    </w:p>
    <w:p w14:paraId="0387C42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A7BADA2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import com.cognizant.orm_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learn.model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.Country;</w:t>
      </w:r>
    </w:p>
    <w:p w14:paraId="45C0E78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import com.cognizant.orm_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learn.service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.CountryService;</w:t>
      </w:r>
    </w:p>
    <w:p w14:paraId="14802C46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org.slf4j.Logger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;</w:t>
      </w:r>
    </w:p>
    <w:p w14:paraId="142F2C4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org.slf4j.LoggerFactory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;</w:t>
      </w:r>
    </w:p>
    <w:p w14:paraId="70C392F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boot.SpringApplication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;</w:t>
      </w:r>
    </w:p>
    <w:p w14:paraId="19EAC7E8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boot.autoconfigure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.SpringBootApplication;</w:t>
      </w:r>
    </w:p>
    <w:p w14:paraId="5F03DA95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context.ApplicationContext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;</w:t>
      </w:r>
    </w:p>
    <w:p w14:paraId="31E57506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AC73A6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.List;</w:t>
      </w:r>
    </w:p>
    <w:p w14:paraId="581939D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ACDE46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@SpringBootApplication</w:t>
      </w:r>
    </w:p>
    <w:p w14:paraId="27C0D6DB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public class OrmLearnApplication {</w:t>
      </w:r>
    </w:p>
    <w:p w14:paraId="2BFF5E4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ED1D2D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private static final Logger LOGGER = LoggerFactory.getLogger(OrmLearnApplication.class);</w:t>
      </w:r>
    </w:p>
    <w:p w14:paraId="52936424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private static CountryService countryService;</w:t>
      </w:r>
    </w:p>
    <w:p w14:paraId="7B759CA8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A07C23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 xml:space="preserve">public static void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main(String[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] args) {</w:t>
      </w:r>
    </w:p>
    <w:p w14:paraId="46B32C2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 xml:space="preserve">ApplicationContext context =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SpringApplication.run(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OrmLearnApplication.class, args);</w:t>
      </w:r>
    </w:p>
    <w:p w14:paraId="62B26C8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LOGGER.info(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"Inside main");</w:t>
      </w:r>
    </w:p>
    <w:p w14:paraId="71FB2B85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 xml:space="preserve">countryService =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context.getBean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(CountryService.class);</w:t>
      </w:r>
    </w:p>
    <w:p w14:paraId="4BC18666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A4DE546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testGetAllCountries(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);</w:t>
      </w:r>
    </w:p>
    <w:p w14:paraId="79618FA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}</w:t>
      </w:r>
    </w:p>
    <w:p w14:paraId="2ED223F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EB96F4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 xml:space="preserve">private static void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testGetAllCountries(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) {</w:t>
      </w:r>
    </w:p>
    <w:p w14:paraId="3AEFB0E5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LOGGER.info("Start");</w:t>
      </w:r>
    </w:p>
    <w:p w14:paraId="18620574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List&lt;Country&gt; countries = countryService.getAllCountries();</w:t>
      </w:r>
    </w:p>
    <w:p w14:paraId="0377F8D4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LOGGER.debug("countries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={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}", countries);</w:t>
      </w:r>
    </w:p>
    <w:p w14:paraId="2C918DA5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</w:r>
      <w:r w:rsidRPr="00CF6D0B">
        <w:rPr>
          <w:rFonts w:asciiTheme="majorHAnsi" w:hAnsiTheme="majorHAnsi" w:cstheme="majorHAnsi"/>
          <w:sz w:val="24"/>
          <w:szCs w:val="24"/>
        </w:rPr>
        <w:tab/>
        <w:t>LOGGER.info("End");</w:t>
      </w:r>
    </w:p>
    <w:p w14:paraId="66F3C85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ab/>
        <w:t>}</w:t>
      </w:r>
    </w:p>
    <w:p w14:paraId="315A4DF6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}</w:t>
      </w:r>
    </w:p>
    <w:p w14:paraId="706D965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72DFF8B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F6D0B">
        <w:rPr>
          <w:rFonts w:asciiTheme="majorHAnsi" w:hAnsiTheme="majorHAnsi" w:cstheme="majorHAnsi"/>
          <w:b/>
          <w:bCs/>
          <w:sz w:val="24"/>
          <w:szCs w:val="24"/>
          <w:lang w:val="en-IN"/>
        </w:rPr>
        <w:t>CountryService.java</w:t>
      </w:r>
    </w:p>
    <w:p w14:paraId="7AB15348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package com.cognizant.orm_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learn.service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;</w:t>
      </w:r>
    </w:p>
    <w:p w14:paraId="7FD4DE8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46AA88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import com.cognizant.orm_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learn.model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.Country;</w:t>
      </w:r>
    </w:p>
    <w:p w14:paraId="2AD127A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import com.cognizant.orm_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learn.repository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.CountryRepository;</w:t>
      </w:r>
    </w:p>
    <w:p w14:paraId="34EA0F6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beans.factory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annotation.Autowired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;</w:t>
      </w:r>
    </w:p>
    <w:p w14:paraId="125C9F15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stereotype.Service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;</w:t>
      </w:r>
    </w:p>
    <w:p w14:paraId="064FADD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transaction.annotation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.Transactional;</w:t>
      </w:r>
    </w:p>
    <w:p w14:paraId="39CDCAD5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6EB1529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.List;</w:t>
      </w:r>
    </w:p>
    <w:p w14:paraId="2397A02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AE90032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@Service</w:t>
      </w:r>
    </w:p>
    <w:p w14:paraId="27B93ED4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public class CountryService {</w:t>
      </w:r>
    </w:p>
    <w:p w14:paraId="08AC1B7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DA76765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@Autowired</w:t>
      </w:r>
    </w:p>
    <w:p w14:paraId="2A36777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private CountryRepository countryRepository;</w:t>
      </w:r>
    </w:p>
    <w:p w14:paraId="0692E289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C09595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@Transactional</w:t>
      </w:r>
    </w:p>
    <w:p w14:paraId="1DB63C73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public List&lt;Country&gt;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getAllCountries(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) {</w:t>
      </w:r>
    </w:p>
    <w:p w14:paraId="7339BE53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    return countryRepository.findAll();</w:t>
      </w:r>
    </w:p>
    <w:p w14:paraId="094758F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12D858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}</w:t>
      </w:r>
    </w:p>
    <w:p w14:paraId="1A67640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B763DC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F6D0B">
        <w:rPr>
          <w:rFonts w:asciiTheme="majorHAnsi" w:hAnsiTheme="majorHAnsi" w:cstheme="majorHAnsi"/>
          <w:b/>
          <w:bCs/>
          <w:sz w:val="24"/>
          <w:szCs w:val="24"/>
          <w:lang w:val="en-IN"/>
        </w:rPr>
        <w:t>CountryRepository.java</w:t>
      </w:r>
    </w:p>
    <w:p w14:paraId="522D138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package com.cognizant.orm_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learn.repository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;</w:t>
      </w:r>
    </w:p>
    <w:p w14:paraId="2653BF4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5DE8D7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org.springframework.data.jpa.repository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.JpaRepository;</w:t>
      </w:r>
    </w:p>
    <w:p w14:paraId="75E6EE2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org.springframework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stereotype.Repository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;</w:t>
      </w:r>
    </w:p>
    <w:p w14:paraId="374BC7E8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import com.cognizant.orm_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learn.model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.Country;</w:t>
      </w:r>
    </w:p>
    <w:p w14:paraId="7140D27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ED802FD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@Repository</w:t>
      </w:r>
    </w:p>
    <w:p w14:paraId="1FF78E3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public interface CountryRepository extends JpaRepository&lt;Country, String&gt; {</w:t>
      </w:r>
    </w:p>
    <w:p w14:paraId="771863F8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}</w:t>
      </w:r>
    </w:p>
    <w:p w14:paraId="7DC0089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B159D09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17362D93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147F28F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6D522C1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F6D0B">
        <w:rPr>
          <w:rFonts w:asciiTheme="majorHAnsi" w:hAnsiTheme="majorHAnsi" w:cstheme="majorHAnsi"/>
          <w:b/>
          <w:bCs/>
          <w:sz w:val="24"/>
          <w:szCs w:val="24"/>
          <w:lang w:val="en-IN"/>
        </w:rPr>
        <w:lastRenderedPageBreak/>
        <w:t>Country.java</w:t>
      </w:r>
    </w:p>
    <w:p w14:paraId="047180D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package com.cognizant.orm_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learn.model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;</w:t>
      </w:r>
    </w:p>
    <w:p w14:paraId="1167702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84536D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.Column;</w:t>
      </w:r>
    </w:p>
    <w:p w14:paraId="2254DCCC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.Entity;</w:t>
      </w:r>
    </w:p>
    <w:p w14:paraId="2CA7550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.Id;</w:t>
      </w:r>
    </w:p>
    <w:p w14:paraId="2A75BBF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jakarta.persistence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.Table;</w:t>
      </w:r>
    </w:p>
    <w:p w14:paraId="01B9DFE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2D0937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@Entity</w:t>
      </w:r>
    </w:p>
    <w:p w14:paraId="26B511B3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@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Table(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name = "country")</w:t>
      </w:r>
    </w:p>
    <w:p w14:paraId="0B74BAA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public class Country {</w:t>
      </w:r>
    </w:p>
    <w:p w14:paraId="1828414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B5C05C5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@Id</w:t>
      </w:r>
    </w:p>
    <w:p w14:paraId="7456486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Column(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name = "co_code")</w:t>
      </w:r>
    </w:p>
    <w:p w14:paraId="2D23AE12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private String code;</w:t>
      </w:r>
    </w:p>
    <w:p w14:paraId="4CD9B3B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6CF6E42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@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Column(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name = "co_name")</w:t>
      </w:r>
    </w:p>
    <w:p w14:paraId="6EC5B576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private String name;</w:t>
      </w:r>
    </w:p>
    <w:p w14:paraId="31CF67C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CCC229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getCode(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) {</w:t>
      </w:r>
    </w:p>
    <w:p w14:paraId="3E56EB25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    return code;</w:t>
      </w:r>
    </w:p>
    <w:p w14:paraId="2787B599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C4E692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725BED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setCode(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String code) {</w:t>
      </w:r>
    </w:p>
    <w:p w14:paraId="4E16E943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this.code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 xml:space="preserve"> = code;</w:t>
      </w:r>
    </w:p>
    <w:p w14:paraId="5FFFA12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CD651F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514950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getName(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) {</w:t>
      </w:r>
    </w:p>
    <w:p w14:paraId="31A51A76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    return name;</w:t>
      </w:r>
    </w:p>
    <w:p w14:paraId="25F4E54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F0CA86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3A5B94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setName(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String name) {</w:t>
      </w:r>
    </w:p>
    <w:p w14:paraId="67C0EF24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    this.name = name;</w:t>
      </w:r>
    </w:p>
    <w:p w14:paraId="6FA333E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30C3B54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74CE7BF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0C63694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toString(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) {</w:t>
      </w:r>
    </w:p>
    <w:p w14:paraId="5CC96E13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 xml:space="preserve">        return "Country [code=" + code + ", name=" + name + "]";</w:t>
      </w:r>
    </w:p>
    <w:p w14:paraId="3690C71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lastRenderedPageBreak/>
        <w:t xml:space="preserve">    }</w:t>
      </w:r>
    </w:p>
    <w:p w14:paraId="6B327E5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}</w:t>
      </w:r>
    </w:p>
    <w:p w14:paraId="238CFC00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72AC61C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5A3081C2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CF6D0B">
        <w:rPr>
          <w:rFonts w:asciiTheme="majorHAnsi" w:hAnsiTheme="majorHAnsi" w:cstheme="majorHAnsi"/>
          <w:b/>
          <w:bCs/>
          <w:sz w:val="24"/>
          <w:szCs w:val="24"/>
          <w:lang w:val="en-IN"/>
        </w:rPr>
        <w:t>application.properties</w:t>
      </w:r>
      <w:proofErr w:type="gramEnd"/>
    </w:p>
    <w:p w14:paraId="11EEE79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153745D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CF6D0B">
        <w:rPr>
          <w:rFonts w:asciiTheme="majorHAnsi" w:hAnsiTheme="majorHAnsi" w:cstheme="majorHAnsi"/>
          <w:sz w:val="24"/>
          <w:szCs w:val="24"/>
        </w:rPr>
        <w:t>logging.level.org.springframework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=info</w:t>
      </w:r>
    </w:p>
    <w:p w14:paraId="047F864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CF6D0B">
        <w:rPr>
          <w:rFonts w:asciiTheme="majorHAnsi" w:hAnsiTheme="majorHAnsi" w:cstheme="majorHAnsi"/>
          <w:sz w:val="24"/>
          <w:szCs w:val="24"/>
        </w:rPr>
        <w:t>logging.level.com.cognizant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=debug</w:t>
      </w:r>
    </w:p>
    <w:p w14:paraId="2B50041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logging.level.org.hibernate.SQL=trace</w:t>
      </w:r>
    </w:p>
    <w:p w14:paraId="37BA21E7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logging.level.org.hibernate.type.descriptor.sql=trace</w:t>
      </w:r>
    </w:p>
    <w:p w14:paraId="4F8ABF8E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89ED32E" w14:textId="2669CAC5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CF6D0B">
        <w:rPr>
          <w:rFonts w:asciiTheme="majorHAnsi" w:hAnsiTheme="majorHAnsi" w:cstheme="majorHAnsi"/>
          <w:sz w:val="24"/>
          <w:szCs w:val="24"/>
        </w:rPr>
        <w:t>logging.pattern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.console=%d{dd-MM-yy} %d{HH: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mm:ss.SSS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} %-20.20thread %5p %-25.25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logger{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25} %25M %4L %m%n</w:t>
      </w:r>
    </w:p>
    <w:p w14:paraId="301886D2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CF6D0B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.driver-class-name=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com.mysql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cj.jdbc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.Driver</w:t>
      </w:r>
    </w:p>
    <w:p w14:paraId="37F8EA7A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spring.datasource.url=</w:t>
      </w:r>
      <w:proofErr w:type="gramStart"/>
      <w:r w:rsidRPr="00CF6D0B">
        <w:rPr>
          <w:rFonts w:asciiTheme="majorHAnsi" w:hAnsiTheme="majorHAnsi" w:cstheme="majorHAnsi"/>
          <w:sz w:val="24"/>
          <w:szCs w:val="24"/>
        </w:rPr>
        <w:t>jdbc:mysql://localhost:3306/ormlearn</w:t>
      </w:r>
      <w:proofErr w:type="gramEnd"/>
    </w:p>
    <w:p w14:paraId="63480909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CF6D0B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.username=root</w:t>
      </w:r>
    </w:p>
    <w:p w14:paraId="5D8F7961" w14:textId="77777777" w:rsidR="00440478" w:rsidRPr="00CF6D0B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proofErr w:type="gramStart"/>
      <w:r w:rsidRPr="00CF6D0B">
        <w:rPr>
          <w:rFonts w:asciiTheme="majorHAnsi" w:hAnsiTheme="majorHAnsi" w:cstheme="majorHAnsi"/>
          <w:sz w:val="24"/>
          <w:szCs w:val="24"/>
        </w:rPr>
        <w:t>spring.datasource</w:t>
      </w:r>
      <w:proofErr w:type="gramEnd"/>
      <w:r w:rsidRPr="00CF6D0B">
        <w:rPr>
          <w:rFonts w:asciiTheme="majorHAnsi" w:hAnsiTheme="majorHAnsi" w:cstheme="majorHAnsi"/>
          <w:sz w:val="24"/>
          <w:szCs w:val="24"/>
        </w:rPr>
        <w:t>.password=12345678</w:t>
      </w:r>
    </w:p>
    <w:p w14:paraId="643079A5" w14:textId="77777777" w:rsidR="00440478" w:rsidRDefault="00440478" w:rsidP="00440478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sz w:val="24"/>
          <w:szCs w:val="24"/>
        </w:rPr>
        <w:t>spring.jpa.hibernate.ddl-auto=validate</w:t>
      </w:r>
    </w:p>
    <w:p w14:paraId="37F59C31" w14:textId="77777777" w:rsidR="00CF6D0B" w:rsidRDefault="00CF6D0B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1A6B3B3E" w14:textId="77777777" w:rsidR="00CF6D0B" w:rsidRPr="00CF6D0B" w:rsidRDefault="00CF6D0B" w:rsidP="00440478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0711812" w14:textId="1ECC7492" w:rsidR="0003492E" w:rsidRPr="00CF6D0B" w:rsidRDefault="00440478" w:rsidP="00CF6D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F6D0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DF6EED4" wp14:editId="65352856">
            <wp:extent cx="5632450" cy="1224961"/>
            <wp:effectExtent l="0" t="0" r="6350" b="0"/>
            <wp:docPr id="850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9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348" cy="123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D0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359459B" wp14:editId="52D02765">
            <wp:extent cx="4937760" cy="2455203"/>
            <wp:effectExtent l="0" t="0" r="0" b="2540"/>
            <wp:docPr id="23682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25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537" cy="24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6587" w14:textId="77777777" w:rsidR="0003492E" w:rsidRPr="00CF6D0B" w:rsidRDefault="0003492E">
      <w:pPr>
        <w:pStyle w:val="Title"/>
        <w:rPr>
          <w:rFonts w:cstheme="majorHAnsi"/>
          <w:color w:val="000000" w:themeColor="text1"/>
          <w:sz w:val="32"/>
          <w:szCs w:val="32"/>
        </w:rPr>
      </w:pPr>
    </w:p>
    <w:p w14:paraId="1D87DFBF" w14:textId="693B0908" w:rsidR="0003492E" w:rsidRPr="00CF6D0B" w:rsidRDefault="0003492E">
      <w:pPr>
        <w:pStyle w:val="Title"/>
        <w:rPr>
          <w:rFonts w:cstheme="majorHAnsi"/>
          <w:b/>
          <w:bCs/>
          <w:color w:val="000000" w:themeColor="text1"/>
          <w:sz w:val="32"/>
          <w:szCs w:val="32"/>
        </w:rPr>
      </w:pPr>
      <w:r w:rsidRPr="00CF6D0B">
        <w:rPr>
          <w:rFonts w:cstheme="majorHAnsi"/>
          <w:b/>
          <w:bCs/>
          <w:color w:val="000000" w:themeColor="text1"/>
          <w:sz w:val="32"/>
          <w:szCs w:val="32"/>
        </w:rPr>
        <w:t>Difference between JPA, Hibernate and Spring Data JPA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3"/>
        <w:gridCol w:w="2120"/>
        <w:gridCol w:w="2144"/>
        <w:gridCol w:w="2243"/>
      </w:tblGrid>
      <w:tr w:rsidR="00AA0555" w:rsidRPr="00CF6D0B" w14:paraId="357D3354" w14:textId="77777777" w:rsidTr="00034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8DB3E2" w:themeFill="text2" w:themeFillTint="66"/>
          </w:tcPr>
          <w:p w14:paraId="709C71C0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Feature / Aspect</w:t>
            </w:r>
          </w:p>
        </w:tc>
        <w:tc>
          <w:tcPr>
            <w:tcW w:w="2120" w:type="dxa"/>
            <w:shd w:val="clear" w:color="auto" w:fill="8DB3E2" w:themeFill="text2" w:themeFillTint="66"/>
          </w:tcPr>
          <w:p w14:paraId="3CC4B74E" w14:textId="77777777" w:rsidR="0076285E" w:rsidRPr="00CF6D0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F6D0B">
              <w:rPr>
                <w:rFonts w:asciiTheme="majorHAnsi" w:hAnsiTheme="majorHAnsi" w:cstheme="majorHAnsi"/>
              </w:rPr>
              <w:t>JPA (Java Persistence API)</w:t>
            </w:r>
          </w:p>
        </w:tc>
        <w:tc>
          <w:tcPr>
            <w:tcW w:w="2144" w:type="dxa"/>
            <w:shd w:val="clear" w:color="auto" w:fill="8DB3E2" w:themeFill="text2" w:themeFillTint="66"/>
          </w:tcPr>
          <w:p w14:paraId="61B8FC2F" w14:textId="77777777" w:rsidR="0076285E" w:rsidRPr="00CF6D0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Hibernate (ORM Framework)</w:t>
            </w:r>
          </w:p>
        </w:tc>
        <w:tc>
          <w:tcPr>
            <w:tcW w:w="2243" w:type="dxa"/>
            <w:shd w:val="clear" w:color="auto" w:fill="8DB3E2" w:themeFill="text2" w:themeFillTint="66"/>
          </w:tcPr>
          <w:p w14:paraId="10AF708B" w14:textId="77777777" w:rsidR="0076285E" w:rsidRPr="00CF6D0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Spring Data JPA (Spring abstraction)</w:t>
            </w:r>
          </w:p>
        </w:tc>
      </w:tr>
      <w:tr w:rsidR="0076285E" w:rsidRPr="00CF6D0B" w14:paraId="12DD6E54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F26E526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3231AF28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Specification / API (interface-based)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37196EE5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ORM Implementation Framework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5C0071A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Spring-based Data Access Abstraction</w:t>
            </w:r>
          </w:p>
        </w:tc>
      </w:tr>
      <w:tr w:rsidR="0076285E" w:rsidRPr="00CF6D0B" w14:paraId="65890C95" w14:textId="77777777" w:rsidTr="0003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3DE45FC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Defined By</w:t>
            </w:r>
          </w:p>
        </w:tc>
        <w:tc>
          <w:tcPr>
            <w:tcW w:w="2120" w:type="dxa"/>
          </w:tcPr>
          <w:p w14:paraId="112FBA9A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Jakarta EE / Java EE</w:t>
            </w:r>
          </w:p>
        </w:tc>
        <w:tc>
          <w:tcPr>
            <w:tcW w:w="2144" w:type="dxa"/>
          </w:tcPr>
          <w:p w14:paraId="6F16688E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Red Hat (JBoss)</w:t>
            </w:r>
          </w:p>
        </w:tc>
        <w:tc>
          <w:tcPr>
            <w:tcW w:w="2243" w:type="dxa"/>
          </w:tcPr>
          <w:p w14:paraId="49B5FBC8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Spring Team (Pivotal)</w:t>
            </w:r>
          </w:p>
        </w:tc>
      </w:tr>
      <w:tr w:rsidR="0076285E" w:rsidRPr="00CF6D0B" w14:paraId="18BC49CF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B4A3AB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Purpose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0DF7B469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Standard for ORM in Java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72D0D916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Concrete implementation of ORM &amp; JPA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2522FE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Simplifies JPA usage with powerful repository support</w:t>
            </w:r>
          </w:p>
        </w:tc>
      </w:tr>
      <w:tr w:rsidR="0076285E" w:rsidRPr="00CF6D0B" w14:paraId="2CBE2CBE" w14:textId="77777777" w:rsidTr="0003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A685462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Implementation</w:t>
            </w:r>
          </w:p>
        </w:tc>
        <w:tc>
          <w:tcPr>
            <w:tcW w:w="2120" w:type="dxa"/>
          </w:tcPr>
          <w:p w14:paraId="5F79E055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Requires a provider (e.g., Hibernate, EclipseLink)</w:t>
            </w:r>
          </w:p>
        </w:tc>
        <w:tc>
          <w:tcPr>
            <w:tcW w:w="2144" w:type="dxa"/>
          </w:tcPr>
          <w:p w14:paraId="61A00793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Acts as a JPA provider (and adds enhancements)</w:t>
            </w:r>
          </w:p>
        </w:tc>
        <w:tc>
          <w:tcPr>
            <w:tcW w:w="2243" w:type="dxa"/>
          </w:tcPr>
          <w:p w14:paraId="534F856B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Works on top of JPA (commonly uses Hibernate underneath)</w:t>
            </w:r>
          </w:p>
        </w:tc>
      </w:tr>
      <w:tr w:rsidR="0076285E" w:rsidRPr="00CF6D0B" w14:paraId="05FC0E13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C74AD2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Common Annotations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768E0CF0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`@Entity`, `@Id`, `@Table`, `@OneToMany`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42934B4C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Same as JPA, plus specific ones like `@LazyCollection`, `@Fetch`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BC830B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Uses JPA annotations + `@Repository`, interfaces like `JpaRepository`</w:t>
            </w:r>
          </w:p>
        </w:tc>
      </w:tr>
      <w:tr w:rsidR="0076285E" w:rsidRPr="00CF6D0B" w14:paraId="4D3C8CF0" w14:textId="77777777" w:rsidTr="0003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1B4908C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EntityManager Usage</w:t>
            </w:r>
          </w:p>
        </w:tc>
        <w:tc>
          <w:tcPr>
            <w:tcW w:w="2120" w:type="dxa"/>
          </w:tcPr>
          <w:p w14:paraId="771A13B0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Must be manually handled</w:t>
            </w:r>
          </w:p>
        </w:tc>
        <w:tc>
          <w:tcPr>
            <w:tcW w:w="2144" w:type="dxa"/>
          </w:tcPr>
          <w:p w14:paraId="3E72360E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Offers `Session` API (extends EntityManager)</w:t>
            </w:r>
          </w:p>
        </w:tc>
        <w:tc>
          <w:tcPr>
            <w:tcW w:w="2243" w:type="dxa"/>
          </w:tcPr>
          <w:p w14:paraId="3E909F50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Hidden behind Spring interfaces (`CrudRepository`, `JpaRepository`)</w:t>
            </w:r>
          </w:p>
        </w:tc>
      </w:tr>
      <w:tr w:rsidR="0076285E" w:rsidRPr="00CF6D0B" w14:paraId="3462DD0C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6F7BAF7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Query Language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08CC5F2A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JPQL (Java Persistence Query Language)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236B8209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JPQL + HQL (Hibernate Query Language)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685A73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JPQL + method names (`findByName`, etc.) + `@Query` annotation</w:t>
            </w:r>
          </w:p>
        </w:tc>
      </w:tr>
      <w:tr w:rsidR="0076285E" w:rsidRPr="00CF6D0B" w14:paraId="1BAA60E4" w14:textId="77777777" w:rsidTr="0003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FC6E528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Boilerplate Code</w:t>
            </w:r>
          </w:p>
        </w:tc>
        <w:tc>
          <w:tcPr>
            <w:tcW w:w="2120" w:type="dxa"/>
          </w:tcPr>
          <w:p w14:paraId="1C521A88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More manual coding for queries and entity operations</w:t>
            </w:r>
          </w:p>
        </w:tc>
        <w:tc>
          <w:tcPr>
            <w:tcW w:w="2144" w:type="dxa"/>
          </w:tcPr>
          <w:p w14:paraId="14D09592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Less than raw JPA due to helper features</w:t>
            </w:r>
          </w:p>
        </w:tc>
        <w:tc>
          <w:tcPr>
            <w:tcW w:w="2243" w:type="dxa"/>
          </w:tcPr>
          <w:p w14:paraId="2106C46E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Very minimal — most tasks handled by Spring repositories</w:t>
            </w:r>
          </w:p>
        </w:tc>
      </w:tr>
      <w:tr w:rsidR="0076285E" w:rsidRPr="00CF6D0B" w14:paraId="71F1CAC3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253D5C1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Ease of Use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153C3F88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Moderate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435E05F8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Easier than plain JPA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17D277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Easiest — declarative, convention-over-configuration</w:t>
            </w:r>
          </w:p>
        </w:tc>
      </w:tr>
      <w:tr w:rsidR="0076285E" w:rsidRPr="00CF6D0B" w14:paraId="22A73E7E" w14:textId="77777777" w:rsidTr="00034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3FC8922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Advanced Features</w:t>
            </w:r>
          </w:p>
        </w:tc>
        <w:tc>
          <w:tcPr>
            <w:tcW w:w="2120" w:type="dxa"/>
          </w:tcPr>
          <w:p w14:paraId="6A25C593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Basic ORM support only</w:t>
            </w:r>
          </w:p>
        </w:tc>
        <w:tc>
          <w:tcPr>
            <w:tcW w:w="2144" w:type="dxa"/>
          </w:tcPr>
          <w:p w14:paraId="46198BA4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Caching, lazy/eager loading, batch fetches</w:t>
            </w:r>
          </w:p>
        </w:tc>
        <w:tc>
          <w:tcPr>
            <w:tcW w:w="2243" w:type="dxa"/>
          </w:tcPr>
          <w:p w14:paraId="5D0EFA5A" w14:textId="77777777" w:rsidR="0076285E" w:rsidRPr="00CF6D0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Pagination, Sorting, Derived Queries, Specifications, Projections</w:t>
            </w:r>
          </w:p>
        </w:tc>
      </w:tr>
      <w:tr w:rsidR="0076285E" w:rsidRPr="00CF6D0B" w14:paraId="6709AB6C" w14:textId="77777777" w:rsidTr="00034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151B8E" w14:textId="77777777" w:rsidR="0076285E" w:rsidRPr="00CF6D0B" w:rsidRDefault="00000000">
            <w:pPr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Best For</w:t>
            </w:r>
          </w:p>
        </w:tc>
        <w:tc>
          <w:tcPr>
            <w:tcW w:w="2120" w:type="dxa"/>
            <w:tcBorders>
              <w:top w:val="none" w:sz="0" w:space="0" w:color="auto"/>
              <w:bottom w:val="none" w:sz="0" w:space="0" w:color="auto"/>
            </w:tcBorders>
          </w:tcPr>
          <w:p w14:paraId="15CEB768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When using different ORM providers or custom logic</w:t>
            </w:r>
          </w:p>
        </w:tc>
        <w:tc>
          <w:tcPr>
            <w:tcW w:w="2144" w:type="dxa"/>
            <w:tcBorders>
              <w:top w:val="none" w:sz="0" w:space="0" w:color="auto"/>
              <w:bottom w:val="none" w:sz="0" w:space="0" w:color="auto"/>
            </w:tcBorders>
          </w:tcPr>
          <w:p w14:paraId="365ED9B0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When using full Hibernate power directly</w:t>
            </w:r>
          </w:p>
        </w:tc>
        <w:tc>
          <w:tcPr>
            <w:tcW w:w="22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D204A9" w14:textId="77777777" w:rsidR="0076285E" w:rsidRPr="00CF6D0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F6D0B">
              <w:rPr>
                <w:rFonts w:asciiTheme="majorHAnsi" w:hAnsiTheme="majorHAnsi" w:cstheme="majorHAnsi"/>
              </w:rPr>
              <w:t>When rapid development and minimal code is preferred</w:t>
            </w:r>
          </w:p>
        </w:tc>
      </w:tr>
    </w:tbl>
    <w:p w14:paraId="79023AF4" w14:textId="77777777" w:rsidR="00EE7E3B" w:rsidRPr="00CF6D0B" w:rsidRDefault="00EE7E3B">
      <w:pPr>
        <w:rPr>
          <w:rFonts w:asciiTheme="majorHAnsi" w:hAnsiTheme="majorHAnsi" w:cstheme="majorHAnsi"/>
        </w:rPr>
      </w:pPr>
    </w:p>
    <w:sectPr w:rsidR="00EE7E3B" w:rsidRPr="00CF6D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3936323">
    <w:abstractNumId w:val="8"/>
  </w:num>
  <w:num w:numId="2" w16cid:durableId="1689021313">
    <w:abstractNumId w:val="6"/>
  </w:num>
  <w:num w:numId="3" w16cid:durableId="1292662923">
    <w:abstractNumId w:val="5"/>
  </w:num>
  <w:num w:numId="4" w16cid:durableId="1975023123">
    <w:abstractNumId w:val="4"/>
  </w:num>
  <w:num w:numId="5" w16cid:durableId="1030299812">
    <w:abstractNumId w:val="7"/>
  </w:num>
  <w:num w:numId="6" w16cid:durableId="178157058">
    <w:abstractNumId w:val="3"/>
  </w:num>
  <w:num w:numId="7" w16cid:durableId="1854176880">
    <w:abstractNumId w:val="2"/>
  </w:num>
  <w:num w:numId="8" w16cid:durableId="500044049">
    <w:abstractNumId w:val="1"/>
  </w:num>
  <w:num w:numId="9" w16cid:durableId="130824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92E"/>
    <w:rsid w:val="0006063C"/>
    <w:rsid w:val="00086759"/>
    <w:rsid w:val="00117FC2"/>
    <w:rsid w:val="0015074B"/>
    <w:rsid w:val="002063EB"/>
    <w:rsid w:val="0029639D"/>
    <w:rsid w:val="00326F90"/>
    <w:rsid w:val="00440478"/>
    <w:rsid w:val="0059797E"/>
    <w:rsid w:val="0076285E"/>
    <w:rsid w:val="00AA0555"/>
    <w:rsid w:val="00AA1D8D"/>
    <w:rsid w:val="00B47730"/>
    <w:rsid w:val="00CB0664"/>
    <w:rsid w:val="00CF6D0B"/>
    <w:rsid w:val="00EE7E3B"/>
    <w:rsid w:val="00F33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77FF9"/>
  <w14:defaultImageDpi w14:val="300"/>
  <w15:docId w15:val="{46F782F5-3B24-4415-80AF-79D649CF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abarnasakthi06@gmail.com</cp:lastModifiedBy>
  <cp:revision>4</cp:revision>
  <dcterms:created xsi:type="dcterms:W3CDTF">2025-07-04T07:35:00Z</dcterms:created>
  <dcterms:modified xsi:type="dcterms:W3CDTF">2025-07-04T15:08:00Z</dcterms:modified>
  <cp:category/>
</cp:coreProperties>
</file>